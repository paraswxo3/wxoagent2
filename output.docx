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  <w:t>6. We hereby further agree that –</w:t>
        <w:br/>
        <w:t>a) Any forbearance or commission on the part of the SBI in enforcing the conditions of</w:t>
        <w:br/>
        <w:t>the said agreement or in compliance with any of the terms and conditions stipulated</w:t>
        <w:br/>
        <w:t>in the said Bid and/or hereunder or granting of any time or showing of any indulgence</w:t>
        <w:br/>
        <w:t>by the SBI to the Bidder or any other matter in connection therewith shall not</w:t>
        <w:br/>
        <w:t>discharge us in any way our obligation under this guarantee. This guarantee shall be</w:t>
        <w:br/>
        <w:t>discharged only by the performance of the Bidder of their obligations and in the</w:t>
        <w:br/>
        <w:t>event of their failure to do so, by payment by us of the sum not exceeding</w:t>
        <w:br/>
        <w:t>Rs.__________/- (Rupees _____________________ Only)</w:t>
        <w:br/>
        <w:t>b) Our liability under these presents shall not exceed the sum of Rs.__________/-</w:t>
        <w:br/>
        <w:t>(Rupees _____________________ Only)</w:t>
        <w:br/>
        <w:t>c) Our liability under this agreement shall not be affected by any infirmity or irregularity</w:t>
        <w:br/>
        <w:t>on the part of our said constituents in tendering for the said work or their obligations</w:t>
        <w:br/>
        <w:t>there under or by dissolution or change in the constitution of our said constituents.</w:t>
        <w:br/>
        <w:t>d) This guarantee shall remain in force upto 180 days provided that if so desired by the</w:t>
        <w:br/>
        <w:t>SBI, this guarantee shall be renewed for a further period as may be indicated by them</w:t>
        <w:br/>
        <w:t>on the same terms and conditions as contained herein.</w:t>
        <w:br/>
        <w:t>e) Our liability under this presents will terminate unless these presents are renewed as</w:t>
        <w:br/>
        <w:t>provided herein upto 180 days or on the day when our said constituents comply with</w:t>
        <w:br/>
        <w:t>their obligations, as to which a certificate in writing by the SBI alone is the conclusive</w:t>
        <w:br/>
        <w:t>proof, whichever date is earlier.</w:t>
        <w:br/>
        <w:t>f) Unless a claim or suit or action is filed against us on or before____(date to be filled</w:t>
        <w:br/>
        <w:t>by BG issuing bank), all the rights of the SBI against us under this guarantee shall be</w:t>
        <w:br/>
        <w:t>forfeited and we shall be released and discharged from all our obligations and</w:t>
        <w:br/>
        <w:t>liabilities hereunder.</w:t>
        <w:br/>
        <w:t>g)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hereinabove:</w:t>
        <w:br/>
        <w:t>(a) Our liability under this Bank Guarantee shall not exceed Rs……….………/- (Rupees</w:t>
        <w:br/>
        <w:t>…………………….only)</w:t>
        <w:br/>
        <w:t>(b) This Bank Guarantee shall be valid upto ……………………….</w:t>
        <w:br/>
        <w:t>(c) We are liable to pay the guaranteed amount or any part thereof under this Bank</w:t>
        <w:br/>
        <w:t>Guarantee only and only if you serve upon us a written claim or demand on or before</w:t>
        <w:br/>
        <w:t>……………………</w:t>
        <w:br/>
        <w:t>Yours faithfully,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  <w:t>6. We hereby further agree that –</w:t>
        <w:br/>
        <w:t>a) Any forbearance or commission on the part of the SBI in enforcing the conditions of</w:t>
        <w:br/>
        <w:t>the said agreement or in compliance with any of the terms and conditions stipulated</w:t>
        <w:br/>
        <w:t>in the said Bid and/or hereunder or granting of any time or showing of any indulgence</w:t>
        <w:br/>
        <w:t>by the SBI to the Bidder or any other matter in connection therewith shall not</w:t>
        <w:br/>
        <w:t>discharge us in any way our obligation under this guarantee. This guarantee shall be</w:t>
        <w:br/>
        <w:t>discharged only by the performance of the Bidder of their obligations and in the</w:t>
        <w:br/>
        <w:t>event of their failure to do so, by payment by us of the sum not exceeding</w:t>
        <w:br/>
        <w:t>Rs.__________/- (Rupees _____________________ Only)</w:t>
        <w:br/>
        <w:t>b) Our liability under these presents shall not exceed the sum of Rs.__________/-</w:t>
        <w:br/>
        <w:t>(Rupees _____________________ Only)</w:t>
        <w:br/>
        <w:t>c) Our liability under this agreement shall not be affected by any infirmity or irregularity</w:t>
        <w:br/>
        <w:t>on the part of our said constituents in tendering for the said work or their obligations</w:t>
        <w:br/>
        <w:t>there under or by dissolution or change in the constitution of our said constituents.</w:t>
        <w:br/>
        <w:t>d) This guarantee shall remain in force upto 180 days provided that if so desired by the</w:t>
        <w:br/>
        <w:t>SBI, this guarantee shall be renewed for a further period as may be indicated by them</w:t>
        <w:br/>
        <w:t>on the same terms and conditions as contained herein.</w:t>
        <w:br/>
        <w:t>e) Our liability under this presents will terminate unless these presents are renewed as</w:t>
        <w:br/>
        <w:t>provided herein upto 180 days or on the day when our said constituents comply with</w:t>
        <w:br/>
        <w:t>their obligations, as to which a certificate in writing by the SBI alone is the conclusive</w:t>
        <w:br/>
        <w:t>proof, whichever date is earlier.</w:t>
        <w:br/>
        <w:t>f) Unless a claim or suit or action is filed against us on or before____(date to be filled</w:t>
        <w:br/>
        <w:t>by BG issuing bank), all the rights of the SBI against us under this guarantee shall be</w:t>
        <w:br/>
        <w:t>forfeited and we shall be released and discharged from all our obligations and</w:t>
        <w:br/>
        <w:t>liabilities hereunder.</w:t>
        <w:br/>
        <w:t>g)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hereinabove:</w:t>
        <w:br/>
        <w:t>(a) Our liability under this Bank Guarantee shall not exceed Rs……….………/- (Rupees</w:t>
        <w:br/>
        <w:t>…………………….only)</w:t>
        <w:br/>
        <w:t>(b) This Bank Guarantee shall be valid upto ……………………….</w:t>
        <w:br/>
        <w:t>(c) We are liable to pay the guaranteed amount or any part thereof under this Bank</w:t>
        <w:br/>
        <w:t>Guarantee only and only if you serve upon us a written claim or demand on or before</w:t>
        <w:br/>
        <w:t>……………………</w:t>
        <w:br/>
        <w:t>Yours faithfully,</w:t>
        <w:br/>
        <w:t>For and on behalf of</w:t>
        <w:br/>
        <w:t>_______________________________</w:t>
        <w:br/>
        <w:t>Authorized official of the bank</w:t>
        <w:br/>
        <w:t>(Note: This guarantee will require stamp duty as applicable in the State where it is executed</w:t>
        <w:br/>
        <w:t>and shall be signed by the official(s) whose signature and authority shall be verified)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  <w:t>6. We hereby further agree that –</w:t>
        <w:br/>
        <w:t>a) Any forbearance or commission on the part of the SBI in enforcing the conditions of</w:t>
        <w:br/>
        <w:t>the said agreement or in compliance with any of the terms and conditions stipulated</w:t>
        <w:br/>
        <w:t>in the said Bid and/or hereunder or granting of any time or showing of any indulgence</w:t>
        <w:br/>
        <w:t>by the SBI to the Bidder or any other matter in connection therewith shall not</w:t>
        <w:br/>
        <w:t>discharge us in any way our obligation under this guarantee. This guarantee shall be</w:t>
        <w:br/>
        <w:t>discharged only by the performance of the Bidder of their obligations and in the</w:t>
        <w:br/>
        <w:t>event of their failure to do so, by payment by us of the sum not exceeding</w:t>
        <w:br/>
        <w:t>Rs.__________/- (Rupees _____________________ Only)</w:t>
        <w:br/>
        <w:t>b) Our liability under these presents shall not exceed the sum of Rs.__________/-</w:t>
        <w:br/>
        <w:t>(Rupees _____________________ Only)</w:t>
        <w:br/>
        <w:t>c) Our liability under this agreement shall not be affected by any infirmity or irregularity</w:t>
        <w:br/>
        <w:t>on the part of our said constituents in tendering for the said work or their obligations</w:t>
        <w:br/>
        <w:t>there under or by dissolution or change in the constitution of our said constituents.</w:t>
        <w:br/>
        <w:t>d) This guarantee shall remain in force upto 180 days provided that if so desired by the</w:t>
        <w:br/>
        <w:t>SBI, this guarantee shall be renewed for a further period as may be indicated by them</w:t>
        <w:br/>
        <w:t>on the same terms and conditions as contained herein.</w:t>
        <w:br/>
        <w:t>e) Our liability under this presents will terminate unless these presents are renewed as</w:t>
        <w:br/>
        <w:t>provided herein upto 180 days or on the day when our said constituents comply with</w:t>
        <w:br/>
        <w:t>their obligations, as to which a certificate in writing by the SBI alone is the conclusive</w:t>
        <w:br/>
        <w:t>proof, whichever date is earlier.</w:t>
        <w:br/>
        <w:t>f) Unless a claim or suit or action is filed against us on or before____(date to be filled</w:t>
        <w:br/>
        <w:t>by BG issuing bank), all the rights of the SBI against us under this guarantee shall be</w:t>
        <w:br/>
        <w:t>forfeited and we shall be released and discharged from all our obligations and</w:t>
        <w:br/>
        <w:t>liabilities hereunder.</w:t>
        <w:br/>
        <w:t>g)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hereinabove:</w:t>
        <w:br/>
        <w:t>(a) Our liability under this Bank Guarantee shall not exceed Rs……….………/- (Rupees</w:t>
        <w:br/>
        <w:t>…………………….only)</w:t>
        <w:br/>
        <w:t>(b) This Bank Guarantee shall be valid upto ……………………….</w:t>
        <w:br/>
        <w:t>(c) We are liable to pay the guaranteed amount or any part thereof under this Bank</w:t>
        <w:br/>
        <w:t>Guarantee only and only if you serve upon us a written claim or demand on or before</w:t>
        <w:br/>
        <w:t>……………………</w:t>
        <w:br/>
        <w:t>Yours faithfully,</w:t>
        <w:br/>
        <w:t>For and on behalf of</w:t>
        <w:br/>
        <w:t>_______________________________</w:t>
        <w:br/>
        <w:t>Authorized official of the bank</w:t>
        <w:br/>
        <w:t>(Note: This guarantee will require stamp duty as applicable in the State where it is executed</w:t>
        <w:br/>
        <w:t>and shall be signed by the official(s) whose signature and authority shall be verified)</w:t>
        <w:br/>
        <w:t>Appendix–G</w:t>
        <w:br/>
        <w:t>Certificate of Local Content</w:t>
        <w:br/>
        <w:t>&lt;Certificate from the statutory auditor or cost auditor of the company (in case of companies)</w:t>
        <w:br/>
        <w:t>or from a practicing cost accountant or practicing chartered accountant (in respect of suppliers</w:t>
        <w:br/>
        <w:t>other than companies) giving the percentage of local content, on their letter head with</w:t>
        <w:br/>
        <w:t>Registration Number with seal.&gt;</w:t>
        <w:br/>
        <w:t>Date:</w:t>
        <w:br/>
        <w:t>To,</w:t>
        <w:br/>
        <w:t>______________________</w:t>
        <w:br/>
        <w:t>______________________</w:t>
        <w:br/>
        <w:t>______________________</w:t>
        <w:br/>
        <w:t>Dear Sir,</w:t>
        <w:br/>
        <w:t>Ref.: RFP No. : ____________ Dated: _________</w:t>
        <w:br/>
        <w:t>This is to certify that proposed ______________ &lt;details of services&gt; is having the local</w:t>
        <w:br/>
        <w:t>content of ___________ % as defined in the above mentioned RFP.</w:t>
        <w:br/>
        <w:t>2. This certificate is submitted in reference to the Public Procurement (Preference to Make in</w:t>
        <w:br/>
        <w:t>India), Order 2017 including revision thereto.</w:t>
        <w:br/>
        <w:t>Signature of Statutory Auditor/Cost Auditor</w:t>
        <w:br/>
        <w:t>Registration Number:</w:t>
        <w:br/>
        <w:t>Seal</w:t>
        <w:br/>
        <w:t>Counter-signed:</w:t>
        <w:br/>
        <w:t>Bidder OEM</w:t>
        <w:br/>
        <w:t>&lt; Certified copy of board resolution for appointment of statutory/cost auditor should also be</w:t>
        <w:br/>
        <w:t>enclosed with the certificate of local content.&gt;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  <w:t>6. We hereby further agree that –</w:t>
        <w:br/>
        <w:t>a) Any forbearance or commission on the part of the SBI in enforcing the conditions of</w:t>
        <w:br/>
        <w:t>the said agreement or in compliance with any of the terms and conditions stipulated</w:t>
        <w:br/>
        <w:t>in the said Bid and/or hereunder or granting of any time or showing of any indulgence</w:t>
        <w:br/>
        <w:t>by the SBI to the Bidder or any other matter in connection therewith shall not</w:t>
        <w:br/>
        <w:t>discharge us in any way our obligation under this guarantee. This guarantee shall be</w:t>
        <w:br/>
        <w:t>discharged only by the performance of the Bidder of their obligations and in the</w:t>
        <w:br/>
        <w:t>event of their failure to do so, by payment by us of the sum not exceeding</w:t>
        <w:br/>
        <w:t>Rs.__________/- (Rupees _____________________ Only)</w:t>
        <w:br/>
        <w:t>b) Our liability under these presents shall not exceed the sum of Rs.__________/-</w:t>
        <w:br/>
        <w:t>(Rupees _____________________ Only)</w:t>
        <w:br/>
        <w:t>c) Our liability under this agreement shall not be affected by any infirmity or irregularity</w:t>
        <w:br/>
        <w:t>on the part of our said constituents in tendering for the said work or their obligations</w:t>
        <w:br/>
        <w:t>there under or by dissolution or change in the constitution of our said constituents.</w:t>
        <w:br/>
        <w:t>d) This guarantee shall remain in force upto 180 days provided that if so desired by the</w:t>
        <w:br/>
        <w:t>SBI, this guarantee shall be renewed for a further period as may be indicated by them</w:t>
        <w:br/>
        <w:t>on the same terms and conditions as contained herein.</w:t>
        <w:br/>
        <w:t>e) Our liability under this presents will terminate unless these presents are renewed as</w:t>
        <w:br/>
        <w:t>provided herein upto 180 days or on the day when our said constituents comply with</w:t>
        <w:br/>
        <w:t>their obligations, as to which a certificate in writing by the SBI alone is the conclusive</w:t>
        <w:br/>
        <w:t>proof, whichever date is earlier.</w:t>
        <w:br/>
        <w:t>f) Unless a claim or suit or action is filed against us on or before____(date to be filled</w:t>
        <w:br/>
        <w:t>by BG issuing bank), all the rights of the SBI against us under this guarantee shall be</w:t>
        <w:br/>
        <w:t>forfeited and we shall be released and discharged from all our obligations and</w:t>
        <w:br/>
        <w:t>liabilities hereunder.</w:t>
        <w:br/>
        <w:t>g)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hereinabove:</w:t>
        <w:br/>
        <w:t>(a) Our liability under this Bank Guarantee shall not exceed Rs……….………/- (Rupees</w:t>
        <w:br/>
        <w:t>…………………….only)</w:t>
        <w:br/>
        <w:t>(b) This Bank Guarantee shall be valid upto ……………………….</w:t>
        <w:br/>
        <w:t>(c) We are liable to pay the guaranteed amount or any part thereof under this Bank</w:t>
        <w:br/>
        <w:t>Guarantee only and only if you serve upon us a written claim or demand on or before</w:t>
        <w:br/>
        <w:t>……………………</w:t>
        <w:br/>
        <w:t>Yours faithfully,</w:t>
        <w:br/>
        <w:t>For and on behalf of</w:t>
        <w:br/>
        <w:t>_______________________________</w:t>
        <w:br/>
        <w:t>Authorized official of the bank</w:t>
        <w:br/>
        <w:t>(Note: This guarantee will require stamp duty as applicable in the State where it is executed</w:t>
        <w:br/>
        <w:t>and shall be signed by the official(s) whose signature and authority shall be verified)</w:t>
        <w:br/>
        <w:t>Appendix–G</w:t>
        <w:br/>
        <w:t>Certificate of Local Content</w:t>
        <w:br/>
        <w:t>&lt;Certificate from the statutory auditor or cost auditor of the company (in case of companies)</w:t>
        <w:br/>
        <w:t>or from a practicing cost accountant or practicing chartered accountant (in respect of suppliers</w:t>
        <w:br/>
        <w:t>other than companies) giving the percentage of local content, on their letter head with</w:t>
        <w:br/>
        <w:t>Registration Number with seal.&gt;</w:t>
        <w:br/>
        <w:t>Date:</w:t>
        <w:br/>
        <w:t>To,</w:t>
        <w:br/>
        <w:t>______________________</w:t>
        <w:br/>
        <w:t>______________________</w:t>
        <w:br/>
        <w:t>______________________</w:t>
        <w:br/>
        <w:t>Dear Sir,</w:t>
        <w:br/>
        <w:t>Ref.: RFP No. : ____________ Dated: _________</w:t>
        <w:br/>
        <w:t>This is to certify that proposed ______________ &lt;details of services&gt; is having the local</w:t>
        <w:br/>
        <w:t>content of ___________ % as defined in the above mentioned RFP.</w:t>
        <w:br/>
        <w:t>2. This certificate is submitted in reference to the Public Procurement (Preference to Make in</w:t>
        <w:br/>
        <w:t>India), Order 2017 including revision thereto.</w:t>
        <w:br/>
        <w:t>Signature of Statutory Auditor/Cost Auditor</w:t>
        <w:br/>
        <w:t>Registration Number:</w:t>
        <w:br/>
        <w:t>Seal</w:t>
        <w:br/>
        <w:t>Counter-signed:</w:t>
        <w:br/>
        <w:t>Bidder OEM</w:t>
        <w:br/>
        <w:t>&lt; Certified copy of board resolution for appointment of statutory/cost auditor should also be</w:t>
        <w:br/>
        <w:t>enclosed with the certificate of local content.&gt;</w:t>
        <w:br/>
        <w:t>OR</w:t>
        <w:br/>
        <w:t>Format for Self-Certification of Local Content</w:t>
        <w:br/>
        <w:t>Date:</w:t>
        <w:br/>
        <w:t>To,</w:t>
        <w:br/>
        <w:t>______________________</w:t>
        <w:br/>
        <w:t>______________________</w:t>
        <w:br/>
        <w:t>______________________</w:t>
        <w:br/>
        <w:t>Dear Sir,</w:t>
        <w:br/>
        <w:t>Ref.: RFP No. : ____________ Dated: _________</w:t>
        <w:br/>
        <w:t>This is to certify that proposed ______________ &lt; details of services &gt; is having the local</w:t>
        <w:br/>
        <w:t>content of ___________ % as defined in the above mentioned RFP.</w:t>
        <w:br/>
        <w:t>1. The details of location(s) at which the local value addition is made are as under:</w:t>
        <w:br/>
        <w:t>Sl No Product details Name of place</w:t>
        <w:br/>
        <w:t>1</w:t>
        <w:br/>
        <w:t>2</w:t>
        <w:br/>
        <w:t>3. This certificate is submitted in reference to the Public Procurement (Preference to Make in</w:t>
        <w:br/>
        <w:t>India), Order 2017 including revision thereto.</w:t>
        <w:br/>
        <w:t>Signature of authorised official</w:t>
        <w:br/>
        <w:t>Name:</w:t>
        <w:br/>
        <w:t>Company seal:</w:t>
        <w:br/>
      </w:r>
    </w:p>
    <w:p>
      <w:r>
        <w:t>BANK GUARANTEE FORMAT</w:t>
        <w:br/>
        <w:t>(TO BE STAMPED AS AN AGREEMENT)</w:t>
        <w:br/>
        <w:t>1. THIS BANK GUARANTEE AGREEMENT executed at _________this</w:t>
        <w:br/>
        <w:t>_________day of _________201 by _________ (Name of the Bank) _________ having</w:t>
        <w:br/>
        <w:t>its Registered Office at _________and its Branch at _________ (hereinafter referred to</w:t>
        <w:br/>
        <w:t>as "the Guarantor", which expression shall, unless it be repugnant to the subject,</w:t>
        <w:br/>
        <w:t>meaning or context thereof, be deemed to mean and include its successors and permitted</w:t>
        <w:br/>
        <w:t>assigns) IN FAVOUR OF State Bank of India, a Statutory Corporation constituted</w:t>
        <w:br/>
        <w:t>under the State Bank of India Act, 1955 having its Corporate Centre at State Bank</w:t>
        <w:br/>
        <w:t>Bhavan, Nariman Point, Mumbai and one of its offices at____________(procuring</w:t>
        <w:br/>
        <w:t>office address), hereinafter referred to as "SBI" which expression shall, unless</w:t>
        <w:br/>
        <w:t>repugnant to the subject, context or meaning thereof, be deemed to mean and include</w:t>
        <w:br/>
        <w:t>its successors and assigns).</w:t>
        <w:br/>
        <w:t>2. WHEREAS M/s__________________________________________, incorporated</w:t>
        <w:br/>
        <w:t>under __________________________________ Act having its registered office at</w:t>
        <w:br/>
        <w:t>__________________________________ and principal place of business at</w:t>
        <w:br/>
        <w:t>__________________________________ (hereinafter referred to as “Service</w:t>
        <w:br/>
        <w:t>Provider/ Vendor” which expression shall unless repugnant to the context or meaning</w:t>
        <w:br/>
        <w:t>thereof shall include its successor, executor &amp; assigns) has agreed to develop,</w:t>
        <w:br/>
        <w:t>implement and support _________ (name of Service) (hereinafter referred to as</w:t>
        <w:br/>
        <w:t>“Services”) to SBI in accordance with the Request for Proposal (RFP) No. SBI:xx:xx</w:t>
        <w:br/>
        <w:t>dated dd/mm/yyyy.</w:t>
        <w:br/>
        <w:t>3. WHEREAS, SBI has agreed to avail the Services from Service Provider for a period of</w:t>
        <w:br/>
        <w:t>______ year(s) subject to the terms and conditions mentioned in the RFP.</w:t>
        <w:br/>
        <w:t>4. WHEREAS, in accordance with terms and conditions of the RFP/Purchase</w:t>
        <w:br/>
        <w:t>order/Agreement dated_________, Service Provider is required to furnish a Bank</w:t>
        <w:br/>
        <w:t>Guarantee for a sum of Rs.__________/- (Rupees _________ only) for due</w:t>
        <w:br/>
        <w:t>performance of the obligations of Service Provider in providing the Services, in</w:t>
        <w:br/>
        <w:t>accordance with the RFP/Purchase order/Agreement guaranteeing payment of the said</w:t>
        <w:br/>
        <w:t>amount of Rs.__________/- (Rupees __________ only) to SBI, if Service Provider fails</w:t>
        <w:br/>
        <w:t>to fulfill its obligations as agreed in RFP/Agreement.</w:t>
        <w:br/>
        <w:t>5. WHEREAS, the Bank Guarantee is required to be valid for a total period of _____</w:t>
        <w:br/>
        <w:t>months and in the event of failure, on the part of Service Provider, to fulfill any of its</w:t>
        <w:br/>
        <w:t>commitments / obligations under the RFP/Agreement, SBI shall be entitled to invoke</w:t>
        <w:br/>
        <w:t>the Guarantee.</w:t>
        <w:br/>
        <w:t>AND WHEREAS, the Guarantor, at the request of Service Provider, agreed to issue, on behalf</w:t>
        <w:br/>
        <w:t>of Service Provider, Guarantee as above, for an amount of Rs.___________/- (Rupees</w:t>
        <w:br/>
        <w:t>___________ only).</w:t>
        <w:br/>
        <w:t>NOW THIS GUARANTEE WITNESSETH THAT</w:t>
        <w:br/>
        <w:t>1. In consideration of SBI having agreed to entrust Service Provider for rendering</w:t>
        <w:br/>
        <w:t>Services as mentioned in the RFP, we, the Guarantors, hereby unconditionally and</w:t>
        <w:br/>
        <w:t>irrevocably guarantee that Service Provider shall fulfill its commitments and</w:t>
        <w:br/>
        <w:t>obligations in respect of providing the Services as mentioned in the RFP/Agreement</w:t>
        <w:br/>
        <w:t>and in the event of Service Provider failing to perform / fulfill its commitments /</w:t>
        <w:br/>
        <w:t>obligations in respect of providing Services as mentioned in the RFP/Agreement, we</w:t>
        <w:br/>
        <w:t>(the Guarantor) shall on demand(s), from time to time from SBI, without protest or</w:t>
        <w:br/>
        <w:t>demur or without reference to Service Provider and not withstanding any contestation</w:t>
        <w:br/>
        <w:t>or existence of any dispute whatsoever between Service Provider and SBI, pay SBI</w:t>
        <w:br/>
        <w:t>forthwith the sums so demanded by SBI not exceeding Rs.__________/- (Rupees</w:t>
        <w:br/>
        <w:t>____________only).</w:t>
        <w:br/>
        <w:t>2. Any notice / communication / demand from SBI to the effect that Service Provider has</w:t>
        <w:br/>
        <w:t>failed to fulfill its commitments / obligations in respect of rendering the Services as</w:t>
        <w:br/>
        <w:t>mentioned in the Agreement, shall be conclusive, final &amp; binding on the Guarantor and</w:t>
        <w:br/>
        <w:t>shall not be questioned by the Guarantor in or outside the court, tribunal, authority or</w:t>
        <w:br/>
        <w:t>arbitration as the case may be and all such demands shall be honoured by the Guarantor</w:t>
        <w:br/>
        <w:t>without any delay.</w:t>
        <w:br/>
        <w:t>3. We (the Guarantor) confirm that our obligation to the SBI, under this Guarantee shall</w:t>
        <w:br/>
        <w:t>be independent of the agreement or other understandings, whatsoever, between the SBI</w:t>
        <w:br/>
        <w:t>and Service Provider.</w:t>
        <w:br/>
        <w:t>4. This Guarantee shall not be revoked by us (the Guarantor) without prior consent in</w:t>
        <w:br/>
        <w:t>writing of the SBI.</w:t>
        <w:br/>
        <w:t>WE (THE GUARANTOR) HEREBY FURTHER AGREE &amp; DECLARE THAT-</w:t>
        <w:br/>
        <w:t>i. Any neglect or forbearance on the part of SBI to Service Provider or any indulgence of</w:t>
        <w:br/>
        <w:t>any kind shown by SBI to Service Provider or any change in the terms and conditions</w:t>
        <w:br/>
        <w:t>of the Agreement or the Services shall not, in any way, release or discharge the Bank</w:t>
        <w:br/>
        <w:t>from its liabilities under this Guarantee.</w:t>
        <w:br/>
        <w:t>ii. This Guarantee herein contained shall be distinct and independent and shall be</w:t>
        <w:br/>
        <w:t>enforceable against the Guarantor, notwithstanding any Guarantee or Security now or</w:t>
        <w:br/>
        <w:t>hereinafter held by SBI at its discretion.</w:t>
        <w:br/>
        <w:t>iii. This Guarantee shall not be affected by any infirmity or absence or irregularity in the</w:t>
        <w:br/>
        <w:t>execution of this Guarantee by and / or on behalf of the Guarantor or by merger or</w:t>
        <w:br/>
        <w:t>amalgamation or any change in the Constitution or name of the Guarantor.</w:t>
        <w:br/>
        <w:t>iv. The Guarantee shall not be affected by any change in the constitution of SBI or Service</w:t>
        <w:br/>
        <w:t>Provider or winding up / liquidation of Service Provider, whether voluntary or otherwise</w:t>
        <w:br/>
        <w:t>v. This Guarantee shall be a continuing guarantee during its validity period.</w:t>
        <w:br/>
        <w:t>vi. This Guarantee shall remain in full force and effect for a period of __ year(s) _____</w:t>
        <w:br/>
        <w:t>month(s) from the date of the issuance i.e. up to _________. Unless a claim under this</w:t>
        <w:br/>
        <w:t>Guarantee is made against us on or before _____ , all your rights under this Guarantee</w:t>
        <w:br/>
        <w:t>shall be forfeited and we shall be relieved and discharged from all liabilities there under.</w:t>
        <w:br/>
        <w:t>vii.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 above:</w:t>
        <w:br/>
        <w:t>i. Our liability under this Bank Guarantee shall not exceed Rs__________________/-</w:t>
        <w:br/>
        <w:t>(Rs. ________________only)</w:t>
        <w:br/>
        <w:t>ii. This Bank Guarantee shall be valid upto________________</w:t>
        <w:br/>
        <w:t>iii. We are liable to pay the guaranteed amount or any part thereof under this Bank Guarantee</w:t>
        <w:br/>
        <w:t>only and only if SBI serve upon us a written claim or demand on or before</w:t>
        <w:br/>
        <w:t>________________</w:t>
        <w:br/>
        <w:t>Yours faithfully,</w:t>
        <w:br/>
        <w:t>For and on behalf of bank.</w:t>
        <w:br/>
        <w:t>__________________________</w:t>
        <w:br/>
        <w:t>Authorised official</w:t>
        <w:br/>
        <w:t>FORMAT FOR EMD BANK GUARANTEE</w:t>
        <w:br/>
        <w:t>To:</w:t>
        <w:br/>
        <w:t>-------------------</w:t>
        <w:br/>
        <w:t>-------------------</w:t>
        <w:br/>
        <w:t>EMD BANK GUARANTEE FOR</w:t>
        <w:br/>
        <w:t>NAME OF SERVICES TO STATE BANK OF INDIA TO MEET SUCH</w:t>
        <w:br/>
        <w:t>REQUIRMENT AND PROVIDE SUCH SERVICES AS ARE SET OUT IN THE RFP</w:t>
        <w:br/>
        <w:t>NO.SBI:xx:xx DATED dd/mm/yyyy</w:t>
        <w:br/>
        <w:t>WHEREAS State Bank of India (SBI), having its Corporate Office at Nariman Point, Mumbai,</w:t>
        <w:br/>
        <w:t>and Regional offices at other State capital cities in India has invited Request to provide</w:t>
        <w:br/>
        <w:t>________________(name of Service) as are set out in the Request for Proposal SBI:xx:xx</w:t>
        <w:br/>
        <w:t>dated dd/mm/yyyy.</w:t>
        <w:br/>
        <w:t>2. It is one of the terms of said Request for Proposal that the Bidder shall furnish a Bank</w:t>
        <w:br/>
        <w:t>Guarantee for a sum of Rs._________/-(Rupees _____________________ only) as Earnest</w:t>
        <w:br/>
        <w:t>Money Deposit.</w:t>
        <w:br/>
        <w:t>3. M/s. ________________________, (hereinafter called as Bidder, who are our constituents</w:t>
        <w:br/>
        <w:t>intends to submit their Bid for the said work and have requested us to furnish guarantee in</w:t>
        <w:br/>
        <w:t>respect of the said sum of Rs.__________/-(Rupees _____________________ only)</w:t>
        <w:br/>
        <w:t>4. NOW THIS GUARANTEE WITNESSETH THAT</w:t>
        <w:br/>
        <w:t>We _____________________________ (Bank) do hereby agree with and undertake to the</w:t>
        <w:br/>
        <w:t>State Bank of India, their Successors, assigns that in the event of the SBI coming to the</w:t>
        <w:br/>
        <w:t>conclusion that the Bidder has not performed their obligations under the said conditions of the</w:t>
        <w:br/>
        <w:t>RFP or have committed a breach thereof, which conclusion shall be binding on us as well as</w:t>
        <w:br/>
        <w:t>the said Bidder, we shall on demand by the SBI, pay without demur to the SBI, a sum of</w:t>
        <w:br/>
        <w:t>Rs.__________/- (Rupees _____________________ Only) that may be demanded by SBI.</w:t>
        <w:br/>
        <w:t>Our guarantee shall be treated as equivalent to the Earnest Money Deposit for the due</w:t>
        <w:br/>
        <w:t>performance of the obligations of the Bidder under the said conditions, provided, however, that</w:t>
        <w:br/>
        <w:t>our liability against such sum shall not exceed the sum of Rs.__________/- (Rupees</w:t>
        <w:br/>
        <w:t>_____________________ Only).</w:t>
        <w:br/>
        <w:t>5. We also agree to undertake to and confirm that the sum not exceeding Rs.__________/-</w:t>
        <w:br/>
        <w:t>(Rupees _____________________ Only) as aforesaid shall be paid by us without any demur</w:t>
        <w:br/>
        <w:t>or protest, merely on demand from the SBI on receipt of a notice in writing stating the amount</w:t>
        <w:br/>
        <w:t>is due to them and we shall not ask for any further proof or evidence and the notice from the</w:t>
        <w:br/>
        <w:t>SBI shall be conclusive and binding on us and shall not be questioned by us in any respect or</w:t>
        <w:br/>
        <w:t>manner whatsoever. We undertake to pay the amount claimed by the SBI, without protest or</w:t>
        <w:br/>
        <w:t>demur or without reference to Bidder and not-withstanding any contestation or existence of</w:t>
        <w:br/>
        <w:t>any dispute whatsoever between Bidder and SBI, pay SBI forthwith from the date of receipt</w:t>
        <w:br/>
        <w:t>of the notice as aforesaid. We confirm that our obligation to the SBI under this guarantee shall</w:t>
        <w:br/>
        <w:t>be independent of the agreement or agreements or other understandings between the SBI and</w:t>
        <w:br/>
        <w:t>the Bidder. This guarantee shall not be revoked by us without prior consent in writing of the</w:t>
        <w:br/>
        <w:t>SBI.</w:t>
        <w:br/>
        <w:t>6. We hereby further agree that –</w:t>
        <w:br/>
        <w:t>a) Any forbearance or commission on the part of the SBI in enforcing the conditions of</w:t>
        <w:br/>
        <w:t>the said agreement or in compliance with any of the terms and conditions stipulated</w:t>
        <w:br/>
        <w:t>in the said Bid and/or hereunder or granting of any time or showing of any indulgence</w:t>
        <w:br/>
        <w:t>by the SBI to the Bidder or any other matter in connection therewith shall not</w:t>
        <w:br/>
        <w:t>discharge us in any way our obligation under this guarantee. This guarantee shall be</w:t>
        <w:br/>
        <w:t>discharged only by the performance of the Bidder of their obligations and in the</w:t>
        <w:br/>
        <w:t>event of their failure to do so, by payment by us of the sum not exceeding</w:t>
        <w:br/>
        <w:t>Rs.__________/- (Rupees _____________________ Only)</w:t>
        <w:br/>
        <w:t>b) Our liability under these presents shall not exceed the sum of Rs.__________/-</w:t>
        <w:br/>
        <w:t>(Rupees _____________________ Only)</w:t>
        <w:br/>
        <w:t>c) Our liability under this agreement shall not be affected by any infirmity or irregularity</w:t>
        <w:br/>
        <w:t>on the part of our said constituents in tendering for the said work or their obligations</w:t>
        <w:br/>
        <w:t>there under or by dissolution or change in the constitution of our said constituents.</w:t>
        <w:br/>
        <w:t>d) This guarantee shall remain in force upto 180 days provided that if so desired by the</w:t>
        <w:br/>
        <w:t>SBI, this guarantee shall be renewed for a further period as may be indicated by them</w:t>
        <w:br/>
        <w:t>on the same terms and conditions as contained herein.</w:t>
        <w:br/>
        <w:t>e) Our liability under this presents will terminate unless these presents are renewed as</w:t>
        <w:br/>
        <w:t>provided herein upto 180 days or on the day when our said constituents comply with</w:t>
        <w:br/>
        <w:t>their obligations, as to which a certificate in writing by the SBI alone is the conclusive</w:t>
        <w:br/>
        <w:t>proof, whichever date is earlier.</w:t>
        <w:br/>
        <w:t>f) Unless a claim or suit or action is filed against us on or before____(date to be filled</w:t>
        <w:br/>
        <w:t>by BG issuing bank), all the rights of the SBI against us under this guarantee shall be</w:t>
        <w:br/>
        <w:t>forfeited and we shall be released and discharged from all our obligations and</w:t>
        <w:br/>
        <w:t>liabilities hereunder.</w:t>
        <w:br/>
        <w:t>g) This guarantee shall be governed by Indian Laws and the Courts in Mumbai, India</w:t>
        <w:br/>
        <w:t>alone shall have the jurisdiction to try &amp; entertain any dispute arising out of this</w:t>
        <w:br/>
        <w:t>guarantee.</w:t>
        <w:br/>
        <w:t>Notwithstanding anything contained hereinabove:</w:t>
        <w:br/>
        <w:t>(a) Our liability under this Bank Guarantee shall not exceed Rs……….………/- (Rupees</w:t>
        <w:br/>
        <w:t>…………………….only)</w:t>
        <w:br/>
        <w:t>(b) This Bank Guarantee shall be valid upto ……………………….</w:t>
        <w:br/>
        <w:t>(c) We are liable to pay the guaranteed amount or any part thereof under this Bank</w:t>
        <w:br/>
        <w:t>Guarantee only and only if you serve upon us a written claim or demand on or before</w:t>
        <w:br/>
        <w:t>……………………</w:t>
        <w:br/>
        <w:t>Yours faithfully,</w:t>
        <w:br/>
        <w:t>For and on behalf of</w:t>
        <w:br/>
        <w:t>_______________________________</w:t>
        <w:br/>
        <w:t>Authorized official of the bank</w:t>
        <w:br/>
        <w:t>(Note: This guarantee will require stamp duty as applicable in the State where it is executed</w:t>
        <w:br/>
        <w:t>and shall be signed by the official(s) whose signature and authority shall be verified)</w:t>
        <w:br/>
        <w:t>Appendix–G</w:t>
        <w:br/>
        <w:t>Certificate of Local Content</w:t>
        <w:br/>
        <w:t>&lt;Certificate from the statutory auditor or cost auditor of the company (in case of companies)</w:t>
        <w:br/>
        <w:t>or from a practicing cost accountant or practicing chartered accountant (in respect of suppliers</w:t>
        <w:br/>
        <w:t>other than companies) giving the percentage of local content, on their letter head with</w:t>
        <w:br/>
        <w:t>Registration Number with seal.&gt;</w:t>
        <w:br/>
        <w:t>Date:</w:t>
        <w:br/>
        <w:t>To,</w:t>
        <w:br/>
        <w:t>______________________</w:t>
        <w:br/>
        <w:t>______________________</w:t>
        <w:br/>
        <w:t>______________________</w:t>
        <w:br/>
        <w:t>Dear Sir,</w:t>
        <w:br/>
        <w:t>Ref.: RFP No. : ____________ Dated: _________</w:t>
        <w:br/>
        <w:t>This is to certify that proposed ______________ &lt;details of services&gt; is having the local</w:t>
        <w:br/>
        <w:t>content of ___________ % as defined in the above mentioned RFP.</w:t>
        <w:br/>
        <w:t>2. This certificate is submitted in reference to the Public Procurement (Preference to Make in</w:t>
        <w:br/>
        <w:t>India), Order 2017 including revision thereto.</w:t>
        <w:br/>
        <w:t>Signature of Statutory Auditor/Cost Auditor</w:t>
        <w:br/>
        <w:t>Registration Number:</w:t>
        <w:br/>
        <w:t>Seal</w:t>
        <w:br/>
        <w:t>Counter-signed:</w:t>
        <w:br/>
        <w:t>Bidder OEM</w:t>
        <w:br/>
        <w:t>&lt; Certified copy of board resolution for appointment of statutory/cost auditor should also be</w:t>
        <w:br/>
        <w:t>enclosed with the certificate of local content.&gt;</w:t>
        <w:br/>
        <w:t>OR</w:t>
        <w:br/>
        <w:t>Format for Self-Certification of Local Content</w:t>
        <w:br/>
        <w:t>Date:</w:t>
        <w:br/>
        <w:t>To,</w:t>
        <w:br/>
        <w:t>______________________</w:t>
        <w:br/>
        <w:t>______________________</w:t>
        <w:br/>
        <w:t>______________________</w:t>
        <w:br/>
        <w:t>Dear Sir,</w:t>
        <w:br/>
        <w:t>Ref.: RFP No. : ____________ Dated: _________</w:t>
        <w:br/>
        <w:t>This is to certify that proposed ______________ &lt; details of services &gt; is having the local</w:t>
        <w:br/>
        <w:t>content of ___________ % as defined in the above mentioned RFP.</w:t>
        <w:br/>
        <w:t>1. The details of location(s) at which the local value addition is made are as under:</w:t>
        <w:br/>
        <w:t>Sl No Product details Name of place</w:t>
        <w:br/>
        <w:t>1</w:t>
        <w:br/>
        <w:t>2</w:t>
        <w:br/>
        <w:t>3. This certificate is submitted in reference to the Public Procurement (Preference to Make in</w:t>
        <w:br/>
        <w:t>India), Order 2017 including revision thereto.</w:t>
        <w:br/>
        <w:t>Signature of authorised official</w:t>
        <w:br/>
        <w:t>Name:</w:t>
        <w:br/>
        <w:t>Company seal: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